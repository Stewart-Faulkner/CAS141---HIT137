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Entity Extraction and Comparison Results</w:t>
      </w:r>
    </w:p>
    <w:p>
      <w:pPr>
        <w:pStyle w:val="Heading2"/>
      </w:pPr>
      <w:r>
        <w:t>Total Entities Detected</w:t>
      </w:r>
    </w:p>
    <w:p>
      <w:r>
        <w:t>BioBERT: 160</w:t>
      </w:r>
    </w:p>
    <w:p>
      <w:pPr>
        <w:pStyle w:val="Heading2"/>
      </w:pPr>
      <w:r>
        <w:t>Most Common Entities</w:t>
      </w:r>
    </w:p>
    <w:p>
      <w:r>
        <w:t>BioBERT: [('co', 5), ('##rona', 5), ('##ry', 5), ('history', 4), ('artery', 4)]</w:t>
      </w:r>
    </w:p>
    <w:p>
      <w:pPr>
        <w:pStyle w:val="Heading2"/>
      </w:pPr>
      <w:r>
        <w:t>Unique Entities Detected</w:t>
      </w:r>
    </w:p>
    <w:p>
      <w:r>
        <w:t>BioBERT: {'code', 'cardiac', '##ales', 'al', 'transferred', '##ia', '##ide', '##able', 'medical', 'h', 'sat', '##ial', 'become', 'vital', '##raft', 'room', 'pressures', '##logy', '##pot', 'cc', '##mia', 'care', 'status', 'birth', 'well', '##z', '##ated', 'patient', 'process', 'subsequently', '##v', '##ix', 'female', 'briefly', '##pa', '##tus', '##bre', 'pressure', 'mg', '##ent', 'emergency', '##heimer', 'las', 'noted', 'd', 'left', '##oc', 'drop', 'maintain', 'called', '##ri', 'received', '##chy', 'stroke', 'floor', 'slow', '##ctions', 'admission', 'ne', '##jection', '##us', 'g', 'non', '##tub', 'required', '##lic', 'blood', '##far', 'sin', '##ens', 'disease', 'trans', 'unit', '##tens', 'head', '##rem', 'r', 'co', '##ient', '##re', 'in', 'm', 'old', 'initially', 'labs', '##ive', '##ys', 'history', 'date', 'associated', 'bypass', 'diabetes', 't', 'fraction', '##lip', 'experienced', 'speech', 'mid', '##ic', 'exam', 'e', 'failure', 'acute', '##to', '##u', '##rona', 'dose', 'f', 'sex', 'given', '##mine', '##lli', '##ion', 'negative', 'signs', 'physician', 'enzymes', '##ark', 'arrival', 'second', 'my', '##ry', 'oxygen', 'present', 'service', '##yper', 'me', 's', 'heart', '##ather', '##uration', 'underwent', 'five', '##ges', 'rhythm', '##ard', 'arm', 'doctor', 'significant', 'recommended', 'upon', 'post', 'do', 'question', 'admitted', '##uro', '##card', 'last', 'response', 'also', 'dem', 'year', 'without', '##tive', 'stable', 'husband', 'artery', 'episodes', 'i', 'discharge', 'became', 'past', 'ta', '##y', 'primary', 'work', 'con', 'management', 'un', 'weakness', 'illness'}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